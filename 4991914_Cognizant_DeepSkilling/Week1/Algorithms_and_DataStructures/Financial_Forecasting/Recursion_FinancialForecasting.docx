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DE3DC" w14:textId="77777777" w:rsidR="00C519CD" w:rsidRDefault="00000000">
      <w:pPr>
        <w:pStyle w:val="Heading1"/>
        <w:rPr>
          <w:color w:val="000000" w:themeColor="text1"/>
          <w:sz w:val="30"/>
          <w:szCs w:val="30"/>
        </w:rPr>
      </w:pPr>
      <w:r w:rsidRPr="000C62BF">
        <w:rPr>
          <w:color w:val="000000" w:themeColor="text1"/>
          <w:sz w:val="30"/>
          <w:szCs w:val="30"/>
        </w:rPr>
        <w:t>Understanding Recursion and Financial Forecasting</w:t>
      </w:r>
    </w:p>
    <w:p w14:paraId="4A46504F" w14:textId="77777777" w:rsidR="000C62BF" w:rsidRPr="000C62BF" w:rsidRDefault="000C62BF" w:rsidP="000C62BF"/>
    <w:p w14:paraId="01286C0E" w14:textId="1706C4AB" w:rsidR="000C62BF" w:rsidRPr="000C62BF" w:rsidRDefault="00000000" w:rsidP="000C62BF">
      <w:pPr>
        <w:pStyle w:val="Heading2"/>
        <w:rPr>
          <w:color w:val="000000" w:themeColor="text1"/>
          <w:sz w:val="28"/>
          <w:szCs w:val="28"/>
        </w:rPr>
      </w:pPr>
      <w:r w:rsidRPr="000C62BF">
        <w:rPr>
          <w:color w:val="000000" w:themeColor="text1"/>
          <w:sz w:val="28"/>
          <w:szCs w:val="28"/>
        </w:rPr>
        <w:t>Concept of Recursion</w:t>
      </w:r>
    </w:p>
    <w:p w14:paraId="7768AA1F" w14:textId="77777777" w:rsidR="000C62BF" w:rsidRPr="000C62BF" w:rsidRDefault="000C62BF" w:rsidP="000C62BF"/>
    <w:p w14:paraId="63C1BC76" w14:textId="08DCA172" w:rsidR="00C519CD" w:rsidRPr="000C62BF" w:rsidRDefault="00000000">
      <w:pPr>
        <w:rPr>
          <w:color w:val="000000" w:themeColor="text1"/>
          <w:sz w:val="24"/>
          <w:szCs w:val="24"/>
        </w:rPr>
      </w:pPr>
      <w:r w:rsidRPr="000C62BF">
        <w:rPr>
          <w:color w:val="000000" w:themeColor="text1"/>
          <w:sz w:val="24"/>
          <w:szCs w:val="24"/>
        </w:rPr>
        <w:t xml:space="preserve">Recursion is a programming strategy where a function solves a problem by calling itself </w:t>
      </w:r>
      <w:r w:rsidR="000C62BF" w:rsidRPr="000C62BF">
        <w:rPr>
          <w:color w:val="000000" w:themeColor="text1"/>
          <w:sz w:val="24"/>
          <w:szCs w:val="24"/>
        </w:rPr>
        <w:t>directly or indirectly</w:t>
      </w:r>
      <w:r w:rsidRPr="000C62BF">
        <w:rPr>
          <w:color w:val="000000" w:themeColor="text1"/>
          <w:sz w:val="24"/>
          <w:szCs w:val="24"/>
        </w:rPr>
        <w:t>. This process continues until it reaches a well-defined stopping condition known as the base case. Recursion is often used to solve problems that have a repetitive or nested structure.</w:t>
      </w:r>
    </w:p>
    <w:p w14:paraId="7499E11F" w14:textId="4E5E699E" w:rsidR="000C62BF" w:rsidRDefault="00000000" w:rsidP="000C62BF">
      <w:pPr>
        <w:pStyle w:val="Heading2"/>
        <w:rPr>
          <w:color w:val="000000" w:themeColor="text1"/>
          <w:sz w:val="28"/>
          <w:szCs w:val="28"/>
        </w:rPr>
      </w:pPr>
      <w:r w:rsidRPr="000C62BF">
        <w:rPr>
          <w:color w:val="000000" w:themeColor="text1"/>
          <w:sz w:val="28"/>
          <w:szCs w:val="28"/>
        </w:rPr>
        <w:t>Components of Recursion</w:t>
      </w:r>
    </w:p>
    <w:p w14:paraId="7601E1EB" w14:textId="77777777" w:rsidR="000C62BF" w:rsidRPr="000C62BF" w:rsidRDefault="000C62BF" w:rsidP="000C62BF"/>
    <w:p w14:paraId="1EE47812" w14:textId="585E1970" w:rsidR="00C519CD" w:rsidRPr="000C62BF" w:rsidRDefault="00000000" w:rsidP="000C62BF">
      <w:pPr>
        <w:pStyle w:val="ListNumber"/>
        <w:numPr>
          <w:ilvl w:val="0"/>
          <w:numId w:val="0"/>
        </w:numPr>
        <w:ind w:left="360"/>
        <w:rPr>
          <w:color w:val="000000" w:themeColor="text1"/>
          <w:sz w:val="24"/>
          <w:szCs w:val="24"/>
        </w:rPr>
      </w:pPr>
      <w:r w:rsidRPr="000C62BF">
        <w:rPr>
          <w:color w:val="000000" w:themeColor="text1"/>
          <w:sz w:val="24"/>
          <w:szCs w:val="24"/>
        </w:rPr>
        <w:t>Base Case:</w:t>
      </w:r>
    </w:p>
    <w:p w14:paraId="3DDF152B" w14:textId="0C59494F" w:rsidR="00C519CD" w:rsidRPr="000C62BF" w:rsidRDefault="00000000" w:rsidP="000C62BF">
      <w:pPr>
        <w:pStyle w:val="ListBullet"/>
        <w:numPr>
          <w:ilvl w:val="0"/>
          <w:numId w:val="0"/>
        </w:numPr>
        <w:ind w:left="360"/>
        <w:rPr>
          <w:color w:val="000000" w:themeColor="text1"/>
          <w:sz w:val="24"/>
          <w:szCs w:val="24"/>
        </w:rPr>
      </w:pPr>
      <w:r w:rsidRPr="000C62BF">
        <w:rPr>
          <w:color w:val="000000" w:themeColor="text1"/>
          <w:sz w:val="24"/>
          <w:szCs w:val="24"/>
        </w:rPr>
        <w:t>This is the stopping condition. It prevents infinite recursion and typically handles the simplest scenario directly.</w:t>
      </w:r>
    </w:p>
    <w:p w14:paraId="323BE92A" w14:textId="16C3DA41" w:rsidR="00C519CD" w:rsidRPr="000C62BF" w:rsidRDefault="00000000" w:rsidP="000C62BF">
      <w:pPr>
        <w:pStyle w:val="ListNumber"/>
        <w:numPr>
          <w:ilvl w:val="0"/>
          <w:numId w:val="0"/>
        </w:numPr>
        <w:ind w:left="360"/>
        <w:rPr>
          <w:color w:val="000000" w:themeColor="text1"/>
          <w:sz w:val="24"/>
          <w:szCs w:val="24"/>
        </w:rPr>
      </w:pPr>
      <w:r w:rsidRPr="000C62BF">
        <w:rPr>
          <w:color w:val="000000" w:themeColor="text1"/>
          <w:sz w:val="24"/>
          <w:szCs w:val="24"/>
        </w:rPr>
        <w:t xml:space="preserve"> Recursive Case:</w:t>
      </w:r>
    </w:p>
    <w:p w14:paraId="3F6CC23B" w14:textId="29EC9109" w:rsidR="00C519CD" w:rsidRPr="000C62BF" w:rsidRDefault="00000000" w:rsidP="000C62BF">
      <w:pPr>
        <w:pStyle w:val="ListBullet"/>
        <w:numPr>
          <w:ilvl w:val="0"/>
          <w:numId w:val="0"/>
        </w:numPr>
        <w:ind w:left="360"/>
        <w:rPr>
          <w:color w:val="000000" w:themeColor="text1"/>
          <w:sz w:val="24"/>
          <w:szCs w:val="24"/>
        </w:rPr>
      </w:pPr>
      <w:r w:rsidRPr="000C62BF">
        <w:rPr>
          <w:color w:val="000000" w:themeColor="text1"/>
          <w:sz w:val="24"/>
          <w:szCs w:val="24"/>
        </w:rPr>
        <w:t xml:space="preserve"> This defines how the function reduces the original problem into smaller </w:t>
      </w:r>
      <w:r w:rsidR="000C62BF">
        <w:rPr>
          <w:color w:val="000000" w:themeColor="text1"/>
          <w:sz w:val="24"/>
          <w:szCs w:val="24"/>
        </w:rPr>
        <w:t xml:space="preserve">      </w:t>
      </w:r>
      <w:r w:rsidRPr="000C62BF">
        <w:rPr>
          <w:color w:val="000000" w:themeColor="text1"/>
          <w:sz w:val="24"/>
          <w:szCs w:val="24"/>
        </w:rPr>
        <w:t>instances and calls itself.</w:t>
      </w:r>
    </w:p>
    <w:p w14:paraId="4A642055" w14:textId="055362F9" w:rsidR="00C519CD" w:rsidRDefault="00000000" w:rsidP="000C62BF">
      <w:pPr>
        <w:pStyle w:val="Heading2"/>
        <w:tabs>
          <w:tab w:val="center" w:pos="4320"/>
        </w:tabs>
        <w:rPr>
          <w:color w:val="000000" w:themeColor="text1"/>
          <w:sz w:val="24"/>
          <w:szCs w:val="24"/>
        </w:rPr>
      </w:pPr>
      <w:r w:rsidRPr="000C62BF">
        <w:rPr>
          <w:color w:val="000000" w:themeColor="text1"/>
          <w:sz w:val="24"/>
          <w:szCs w:val="24"/>
        </w:rPr>
        <w:t>Example: Factorial Calculation</w:t>
      </w:r>
      <w:r w:rsidR="000C62BF">
        <w:rPr>
          <w:color w:val="000000" w:themeColor="text1"/>
          <w:sz w:val="24"/>
          <w:szCs w:val="24"/>
        </w:rPr>
        <w:tab/>
      </w:r>
    </w:p>
    <w:p w14:paraId="43FEB2BD" w14:textId="77777777" w:rsidR="000C62BF" w:rsidRPr="000C62BF" w:rsidRDefault="000C62BF" w:rsidP="000C62BF"/>
    <w:p w14:paraId="6DCC9B41" w14:textId="335E0E11" w:rsidR="000C62BF" w:rsidRDefault="00000000">
      <w:pPr>
        <w:rPr>
          <w:color w:val="000000" w:themeColor="text1"/>
          <w:sz w:val="24"/>
          <w:szCs w:val="24"/>
        </w:rPr>
      </w:pPr>
      <w:r w:rsidRPr="000C62BF">
        <w:rPr>
          <w:color w:val="000000" w:themeColor="text1"/>
          <w:sz w:val="24"/>
          <w:szCs w:val="24"/>
        </w:rPr>
        <w:t>The factorial of a number n (written as n!) is defined as:</w:t>
      </w:r>
      <w:r w:rsidRPr="000C62BF">
        <w:rPr>
          <w:color w:val="000000" w:themeColor="text1"/>
          <w:sz w:val="24"/>
          <w:szCs w:val="24"/>
        </w:rPr>
        <w:br/>
      </w:r>
      <w:r w:rsidR="000C62BF">
        <w:rPr>
          <w:color w:val="000000" w:themeColor="text1"/>
          <w:sz w:val="24"/>
          <w:szCs w:val="24"/>
        </w:rPr>
        <w:t xml:space="preserve"> </w:t>
      </w:r>
      <w:r w:rsidRPr="000C62BF">
        <w:rPr>
          <w:color w:val="000000" w:themeColor="text1"/>
          <w:sz w:val="24"/>
          <w:szCs w:val="24"/>
        </w:rPr>
        <w:t>n! = n × (n-1) × (n-2) × ... × 1</w:t>
      </w:r>
      <w:r w:rsidRPr="000C62BF">
        <w:rPr>
          <w:color w:val="000000" w:themeColor="text1"/>
          <w:sz w:val="24"/>
          <w:szCs w:val="24"/>
        </w:rPr>
        <w:br/>
        <w:t xml:space="preserve"> Base case: 0! = 1 or 1! = 1</w:t>
      </w:r>
      <w:r w:rsidRPr="000C62BF">
        <w:rPr>
          <w:color w:val="000000" w:themeColor="text1"/>
          <w:sz w:val="24"/>
          <w:szCs w:val="24"/>
        </w:rPr>
        <w:br/>
        <w:t>Recursive Java implementation:</w:t>
      </w:r>
    </w:p>
    <w:p w14:paraId="757ED0CC" w14:textId="3F9044F5" w:rsidR="00C519CD" w:rsidRPr="000C62BF" w:rsidRDefault="00000000">
      <w:pPr>
        <w:rPr>
          <w:color w:val="000000" w:themeColor="text1"/>
          <w:sz w:val="24"/>
          <w:szCs w:val="24"/>
        </w:rPr>
      </w:pPr>
      <w:r w:rsidRPr="000C62BF">
        <w:rPr>
          <w:color w:val="000000" w:themeColor="text1"/>
          <w:sz w:val="24"/>
          <w:szCs w:val="24"/>
        </w:rPr>
        <w:t>public class Factorial {</w:t>
      </w:r>
      <w:r w:rsidRPr="000C62BF">
        <w:rPr>
          <w:color w:val="000000" w:themeColor="text1"/>
          <w:sz w:val="24"/>
          <w:szCs w:val="24"/>
        </w:rPr>
        <w:br/>
        <w:t xml:space="preserve">    public static int </w:t>
      </w:r>
      <w:proofErr w:type="gramStart"/>
      <w:r w:rsidRPr="000C62BF">
        <w:rPr>
          <w:color w:val="000000" w:themeColor="text1"/>
          <w:sz w:val="24"/>
          <w:szCs w:val="24"/>
        </w:rPr>
        <w:t>factorial(</w:t>
      </w:r>
      <w:proofErr w:type="gramEnd"/>
      <w:r w:rsidRPr="000C62BF">
        <w:rPr>
          <w:color w:val="000000" w:themeColor="text1"/>
          <w:sz w:val="24"/>
          <w:szCs w:val="24"/>
        </w:rPr>
        <w:t>int n) {</w:t>
      </w:r>
      <w:r w:rsidRPr="000C62BF">
        <w:rPr>
          <w:color w:val="000000" w:themeColor="text1"/>
          <w:sz w:val="24"/>
          <w:szCs w:val="24"/>
        </w:rPr>
        <w:br/>
        <w:t xml:space="preserve">        if (n == 0 || n == 1) return 1;</w:t>
      </w:r>
      <w:r w:rsidRPr="000C62BF">
        <w:rPr>
          <w:color w:val="000000" w:themeColor="text1"/>
          <w:sz w:val="24"/>
          <w:szCs w:val="24"/>
        </w:rPr>
        <w:br/>
        <w:t xml:space="preserve">        return n * </w:t>
      </w:r>
      <w:proofErr w:type="gramStart"/>
      <w:r w:rsidRPr="000C62BF">
        <w:rPr>
          <w:color w:val="000000" w:themeColor="text1"/>
          <w:sz w:val="24"/>
          <w:szCs w:val="24"/>
        </w:rPr>
        <w:t>factorial(</w:t>
      </w:r>
      <w:proofErr w:type="gramEnd"/>
      <w:r w:rsidRPr="000C62BF">
        <w:rPr>
          <w:color w:val="000000" w:themeColor="text1"/>
          <w:sz w:val="24"/>
          <w:szCs w:val="24"/>
        </w:rPr>
        <w:t>n - 1);</w:t>
      </w:r>
      <w:r w:rsidRPr="000C62BF">
        <w:rPr>
          <w:color w:val="000000" w:themeColor="text1"/>
          <w:sz w:val="24"/>
          <w:szCs w:val="24"/>
        </w:rPr>
        <w:br/>
        <w:t xml:space="preserve">  </w:t>
      </w:r>
      <w:proofErr w:type="gramStart"/>
      <w:r w:rsidRPr="000C62BF">
        <w:rPr>
          <w:color w:val="000000" w:themeColor="text1"/>
          <w:sz w:val="24"/>
          <w:szCs w:val="24"/>
        </w:rPr>
        <w:t xml:space="preserve">  }</w:t>
      </w:r>
      <w:proofErr w:type="gramEnd"/>
      <w:r w:rsidRPr="000C62BF">
        <w:rPr>
          <w:color w:val="000000" w:themeColor="text1"/>
          <w:sz w:val="24"/>
          <w:szCs w:val="24"/>
        </w:rPr>
        <w:br/>
        <w:t xml:space="preserve">    public static void </w:t>
      </w:r>
      <w:proofErr w:type="gramStart"/>
      <w:r w:rsidRPr="000C62BF">
        <w:rPr>
          <w:color w:val="000000" w:themeColor="text1"/>
          <w:sz w:val="24"/>
          <w:szCs w:val="24"/>
        </w:rPr>
        <w:t>main(String[</w:t>
      </w:r>
      <w:proofErr w:type="gramEnd"/>
      <w:r w:rsidRPr="000C62BF">
        <w:rPr>
          <w:color w:val="000000" w:themeColor="text1"/>
          <w:sz w:val="24"/>
          <w:szCs w:val="24"/>
        </w:rPr>
        <w:t>] args) {</w:t>
      </w:r>
      <w:r w:rsidRPr="000C62BF">
        <w:rPr>
          <w:color w:val="000000" w:themeColor="text1"/>
          <w:sz w:val="24"/>
          <w:szCs w:val="24"/>
        </w:rPr>
        <w:br/>
        <w:t xml:space="preserve">        int number = 5;</w:t>
      </w:r>
      <w:r w:rsidRPr="000C62BF">
        <w:rPr>
          <w:color w:val="000000" w:themeColor="text1"/>
          <w:sz w:val="24"/>
          <w:szCs w:val="24"/>
        </w:rPr>
        <w:br/>
        <w:t xml:space="preserve">        System.out.println("Factorial of " + number + " is " + factorial(number));</w:t>
      </w:r>
      <w:r w:rsidRPr="000C62BF">
        <w:rPr>
          <w:color w:val="000000" w:themeColor="text1"/>
          <w:sz w:val="24"/>
          <w:szCs w:val="24"/>
        </w:rPr>
        <w:br/>
        <w:t xml:space="preserve">  </w:t>
      </w:r>
      <w:proofErr w:type="gramStart"/>
      <w:r w:rsidRPr="000C62BF">
        <w:rPr>
          <w:color w:val="000000" w:themeColor="text1"/>
          <w:sz w:val="24"/>
          <w:szCs w:val="24"/>
        </w:rPr>
        <w:t xml:space="preserve">  }</w:t>
      </w:r>
      <w:proofErr w:type="gramEnd"/>
      <w:r w:rsidRPr="000C62BF">
        <w:rPr>
          <w:color w:val="000000" w:themeColor="text1"/>
          <w:sz w:val="24"/>
          <w:szCs w:val="24"/>
        </w:rPr>
        <w:br/>
        <w:t>}</w:t>
      </w:r>
    </w:p>
    <w:p w14:paraId="1D1D0671" w14:textId="77777777" w:rsidR="00C519CD" w:rsidRDefault="00000000">
      <w:pPr>
        <w:pStyle w:val="Heading2"/>
        <w:rPr>
          <w:color w:val="000000" w:themeColor="text1"/>
          <w:sz w:val="28"/>
          <w:szCs w:val="28"/>
        </w:rPr>
      </w:pPr>
      <w:r w:rsidRPr="000C62BF">
        <w:rPr>
          <w:color w:val="000000" w:themeColor="text1"/>
          <w:sz w:val="28"/>
          <w:szCs w:val="28"/>
        </w:rPr>
        <w:lastRenderedPageBreak/>
        <w:t>How Recursion Simplifies Problems</w:t>
      </w:r>
    </w:p>
    <w:p w14:paraId="500C3DA7" w14:textId="77777777" w:rsidR="000C62BF" w:rsidRPr="000C62BF" w:rsidRDefault="000C62BF" w:rsidP="000C62BF"/>
    <w:p w14:paraId="7D8CD8EA" w14:textId="77777777" w:rsidR="00C519CD" w:rsidRPr="000C62BF" w:rsidRDefault="00000000">
      <w:pPr>
        <w:pStyle w:val="ListBullet"/>
        <w:rPr>
          <w:color w:val="000000" w:themeColor="text1"/>
          <w:sz w:val="24"/>
          <w:szCs w:val="24"/>
        </w:rPr>
      </w:pPr>
      <w:r w:rsidRPr="000C62BF">
        <w:rPr>
          <w:color w:val="000000" w:themeColor="text1"/>
          <w:sz w:val="24"/>
          <w:szCs w:val="24"/>
        </w:rPr>
        <w:t>Divide and Conquer: It divides problems into smaller sub-problems until they become manageable.</w:t>
      </w:r>
    </w:p>
    <w:p w14:paraId="1F6A8E3C" w14:textId="77777777" w:rsidR="00C519CD" w:rsidRPr="000C62BF" w:rsidRDefault="00000000">
      <w:pPr>
        <w:pStyle w:val="ListBullet"/>
        <w:rPr>
          <w:color w:val="000000" w:themeColor="text1"/>
          <w:sz w:val="24"/>
          <w:szCs w:val="24"/>
        </w:rPr>
      </w:pPr>
      <w:r w:rsidRPr="000C62BF">
        <w:rPr>
          <w:color w:val="000000" w:themeColor="text1"/>
          <w:sz w:val="24"/>
          <w:szCs w:val="24"/>
        </w:rPr>
        <w:t>Readable Logic: Recursion leads to elegant and often shorter solutions for complex problems.</w:t>
      </w:r>
    </w:p>
    <w:p w14:paraId="55DF45C6" w14:textId="77777777" w:rsidR="00C519CD" w:rsidRPr="000C62BF" w:rsidRDefault="00000000">
      <w:pPr>
        <w:pStyle w:val="ListBullet"/>
        <w:rPr>
          <w:color w:val="000000" w:themeColor="text1"/>
          <w:sz w:val="24"/>
          <w:szCs w:val="24"/>
        </w:rPr>
      </w:pPr>
      <w:r w:rsidRPr="000C62BF">
        <w:rPr>
          <w:color w:val="000000" w:themeColor="text1"/>
          <w:sz w:val="24"/>
          <w:szCs w:val="24"/>
        </w:rPr>
        <w:t>Natural Fit: Ideal for problems like tree traversals, backtracking, and problems with self-similarity.</w:t>
      </w:r>
    </w:p>
    <w:p w14:paraId="71849CAF" w14:textId="77777777" w:rsidR="00C519CD" w:rsidRPr="000C62BF" w:rsidRDefault="00000000">
      <w:pPr>
        <w:pStyle w:val="ListBullet"/>
        <w:rPr>
          <w:color w:val="000000" w:themeColor="text1"/>
          <w:sz w:val="24"/>
          <w:szCs w:val="24"/>
        </w:rPr>
      </w:pPr>
      <w:r w:rsidRPr="000C62BF">
        <w:rPr>
          <w:color w:val="000000" w:themeColor="text1"/>
          <w:sz w:val="24"/>
          <w:szCs w:val="24"/>
        </w:rPr>
        <w:t>Stage-wise Solving: Each recursive call handles one level or phase of the problem.</w:t>
      </w:r>
    </w:p>
    <w:p w14:paraId="077BEB06" w14:textId="77777777" w:rsidR="00C519CD" w:rsidRDefault="00000000">
      <w:pPr>
        <w:pStyle w:val="Heading2"/>
        <w:rPr>
          <w:color w:val="000000" w:themeColor="text1"/>
          <w:sz w:val="28"/>
          <w:szCs w:val="28"/>
        </w:rPr>
      </w:pPr>
      <w:r w:rsidRPr="000C62BF">
        <w:rPr>
          <w:color w:val="000000" w:themeColor="text1"/>
          <w:sz w:val="28"/>
          <w:szCs w:val="28"/>
        </w:rPr>
        <w:t>Drawbacks and Considerations</w:t>
      </w:r>
    </w:p>
    <w:p w14:paraId="7FFDACE8" w14:textId="77777777" w:rsidR="000C62BF" w:rsidRPr="000C62BF" w:rsidRDefault="000C62BF" w:rsidP="000C62BF"/>
    <w:p w14:paraId="37F40BFD" w14:textId="77777777" w:rsidR="00C519CD" w:rsidRPr="000C62BF" w:rsidRDefault="00000000">
      <w:pPr>
        <w:pStyle w:val="ListBullet"/>
        <w:rPr>
          <w:color w:val="000000" w:themeColor="text1"/>
          <w:sz w:val="24"/>
          <w:szCs w:val="24"/>
        </w:rPr>
      </w:pPr>
      <w:r w:rsidRPr="000C62BF">
        <w:rPr>
          <w:color w:val="000000" w:themeColor="text1"/>
          <w:sz w:val="24"/>
          <w:szCs w:val="24"/>
        </w:rPr>
        <w:t>Stack Overflow: Too many recursive calls may exceed the stack limit.</w:t>
      </w:r>
    </w:p>
    <w:p w14:paraId="287CB557" w14:textId="77777777" w:rsidR="00C519CD" w:rsidRPr="000C62BF" w:rsidRDefault="00000000">
      <w:pPr>
        <w:pStyle w:val="ListBullet"/>
        <w:rPr>
          <w:color w:val="000000" w:themeColor="text1"/>
          <w:sz w:val="24"/>
          <w:szCs w:val="24"/>
        </w:rPr>
      </w:pPr>
      <w:r w:rsidRPr="000C62BF">
        <w:rPr>
          <w:color w:val="000000" w:themeColor="text1"/>
          <w:sz w:val="24"/>
          <w:szCs w:val="24"/>
        </w:rPr>
        <w:t>Performance: Recursion without optimization can repeat computations unnecessarily.</w:t>
      </w:r>
    </w:p>
    <w:p w14:paraId="53458892" w14:textId="77777777" w:rsidR="00C519CD" w:rsidRPr="000C62BF" w:rsidRDefault="00000000">
      <w:pPr>
        <w:pStyle w:val="ListBullet"/>
        <w:rPr>
          <w:color w:val="000000" w:themeColor="text1"/>
          <w:sz w:val="24"/>
          <w:szCs w:val="24"/>
        </w:rPr>
      </w:pPr>
      <w:r w:rsidRPr="000C62BF">
        <w:rPr>
          <w:color w:val="000000" w:themeColor="text1"/>
          <w:sz w:val="24"/>
          <w:szCs w:val="24"/>
        </w:rPr>
        <w:t>Debugging Complexity: Recursive call chains may be harder to trace and debug.</w:t>
      </w:r>
    </w:p>
    <w:p w14:paraId="2D952B32" w14:textId="77777777" w:rsidR="00C519CD" w:rsidRPr="000C62BF" w:rsidRDefault="00000000">
      <w:pPr>
        <w:pStyle w:val="ListBullet"/>
        <w:rPr>
          <w:color w:val="000000" w:themeColor="text1"/>
          <w:sz w:val="24"/>
          <w:szCs w:val="24"/>
        </w:rPr>
      </w:pPr>
      <w:r w:rsidRPr="000C62BF">
        <w:rPr>
          <w:color w:val="000000" w:themeColor="text1"/>
          <w:sz w:val="24"/>
          <w:szCs w:val="24"/>
        </w:rPr>
        <w:t>Memory Usage: Each call adds overhead to the stack.</w:t>
      </w:r>
    </w:p>
    <w:p w14:paraId="4EA6F50E" w14:textId="77777777" w:rsidR="00C519CD" w:rsidRDefault="00000000">
      <w:pPr>
        <w:pStyle w:val="Heading2"/>
        <w:rPr>
          <w:color w:val="000000" w:themeColor="text1"/>
          <w:sz w:val="28"/>
          <w:szCs w:val="28"/>
        </w:rPr>
      </w:pPr>
      <w:r w:rsidRPr="000C62BF">
        <w:rPr>
          <w:color w:val="000000" w:themeColor="text1"/>
          <w:sz w:val="28"/>
          <w:szCs w:val="28"/>
        </w:rPr>
        <w:t>Time and Space Complexity of Recursive Algorithm</w:t>
      </w:r>
    </w:p>
    <w:p w14:paraId="2E40A0BF" w14:textId="77777777" w:rsidR="000C62BF" w:rsidRPr="000C62BF" w:rsidRDefault="000C62BF" w:rsidP="000C62BF"/>
    <w:p w14:paraId="7613F665" w14:textId="51E7F737" w:rsidR="00C519CD" w:rsidRPr="000C62BF" w:rsidRDefault="00000000">
      <w:pPr>
        <w:rPr>
          <w:color w:val="000000" w:themeColor="text1"/>
          <w:sz w:val="24"/>
          <w:szCs w:val="24"/>
        </w:rPr>
      </w:pPr>
      <w:r w:rsidRPr="000C62BF">
        <w:rPr>
          <w:color w:val="000000" w:themeColor="text1"/>
          <w:sz w:val="24"/>
          <w:szCs w:val="24"/>
        </w:rPr>
        <w:t xml:space="preserve">In the </w:t>
      </w:r>
      <w:r w:rsidR="000C62BF">
        <w:rPr>
          <w:color w:val="000000" w:themeColor="text1"/>
          <w:sz w:val="24"/>
          <w:szCs w:val="24"/>
        </w:rPr>
        <w:t>“</w:t>
      </w:r>
      <w:proofErr w:type="spellStart"/>
      <w:r w:rsidRPr="000C62BF">
        <w:rPr>
          <w:color w:val="000000" w:themeColor="text1"/>
          <w:sz w:val="24"/>
          <w:szCs w:val="24"/>
        </w:rPr>
        <w:t>calculateFutureValueMemoized</w:t>
      </w:r>
      <w:proofErr w:type="spellEnd"/>
      <w:r w:rsidR="000C62BF">
        <w:rPr>
          <w:color w:val="000000" w:themeColor="text1"/>
          <w:sz w:val="24"/>
          <w:szCs w:val="24"/>
        </w:rPr>
        <w:t>”</w:t>
      </w:r>
      <w:r w:rsidRPr="000C62BF">
        <w:rPr>
          <w:color w:val="000000" w:themeColor="text1"/>
          <w:sz w:val="24"/>
          <w:szCs w:val="24"/>
        </w:rPr>
        <w:t xml:space="preserve"> function, recursion is optimized using memoization:</w:t>
      </w:r>
    </w:p>
    <w:p w14:paraId="76E07880" w14:textId="77777777" w:rsidR="00C519CD" w:rsidRPr="000C62BF" w:rsidRDefault="00000000" w:rsidP="000C62BF">
      <w:pPr>
        <w:pStyle w:val="ListNumber"/>
        <w:numPr>
          <w:ilvl w:val="0"/>
          <w:numId w:val="0"/>
        </w:numPr>
        <w:ind w:left="360"/>
        <w:rPr>
          <w:color w:val="000000" w:themeColor="text1"/>
          <w:sz w:val="24"/>
          <w:szCs w:val="24"/>
        </w:rPr>
      </w:pPr>
      <w:r w:rsidRPr="000C62BF">
        <w:rPr>
          <w:color w:val="000000" w:themeColor="text1"/>
          <w:sz w:val="24"/>
          <w:szCs w:val="24"/>
        </w:rPr>
        <w:t>Time Complexity:</w:t>
      </w:r>
    </w:p>
    <w:p w14:paraId="1C7BB16D" w14:textId="054B16A8" w:rsidR="00C519CD" w:rsidRPr="000C62BF" w:rsidRDefault="00000000" w:rsidP="000C62BF">
      <w:pPr>
        <w:pStyle w:val="ListBullet"/>
        <w:numPr>
          <w:ilvl w:val="0"/>
          <w:numId w:val="0"/>
        </w:numPr>
        <w:ind w:left="360"/>
        <w:rPr>
          <w:color w:val="000000" w:themeColor="text1"/>
          <w:sz w:val="24"/>
          <w:szCs w:val="24"/>
        </w:rPr>
      </w:pPr>
      <w:r w:rsidRPr="000C62BF">
        <w:rPr>
          <w:color w:val="000000" w:themeColor="text1"/>
          <w:sz w:val="24"/>
          <w:szCs w:val="24"/>
        </w:rPr>
        <w:t xml:space="preserve">With </w:t>
      </w:r>
      <w:proofErr w:type="spellStart"/>
      <w:r w:rsidRPr="000C62BF">
        <w:rPr>
          <w:color w:val="000000" w:themeColor="text1"/>
          <w:sz w:val="24"/>
          <w:szCs w:val="24"/>
        </w:rPr>
        <w:t>memoization</w:t>
      </w:r>
      <w:proofErr w:type="spellEnd"/>
      <w:r w:rsidRPr="000C62BF">
        <w:rPr>
          <w:color w:val="000000" w:themeColor="text1"/>
          <w:sz w:val="24"/>
          <w:szCs w:val="24"/>
        </w:rPr>
        <w:t>: O(n), where n is the number of years. Each value is calculated once and stored.</w:t>
      </w:r>
    </w:p>
    <w:p w14:paraId="50525DDE" w14:textId="77777777" w:rsidR="00C519CD" w:rsidRPr="000C62BF" w:rsidRDefault="00000000" w:rsidP="000C62BF">
      <w:pPr>
        <w:pStyle w:val="ListNumber"/>
        <w:numPr>
          <w:ilvl w:val="0"/>
          <w:numId w:val="0"/>
        </w:numPr>
        <w:ind w:left="360"/>
        <w:rPr>
          <w:color w:val="000000" w:themeColor="text1"/>
          <w:sz w:val="24"/>
          <w:szCs w:val="24"/>
        </w:rPr>
      </w:pPr>
      <w:r w:rsidRPr="000C62BF">
        <w:rPr>
          <w:color w:val="000000" w:themeColor="text1"/>
          <w:sz w:val="24"/>
          <w:szCs w:val="24"/>
        </w:rPr>
        <w:t>Space Complexity:</w:t>
      </w:r>
    </w:p>
    <w:p w14:paraId="02E7DB21" w14:textId="77777777" w:rsidR="00C519CD" w:rsidRDefault="00000000" w:rsidP="000C62BF">
      <w:pPr>
        <w:pStyle w:val="ListBullet"/>
        <w:numPr>
          <w:ilvl w:val="0"/>
          <w:numId w:val="0"/>
        </w:numPr>
        <w:ind w:left="360"/>
        <w:rPr>
          <w:color w:val="000000" w:themeColor="text1"/>
          <w:sz w:val="24"/>
          <w:szCs w:val="24"/>
        </w:rPr>
      </w:pPr>
      <w:r w:rsidRPr="000C62BF">
        <w:rPr>
          <w:color w:val="000000" w:themeColor="text1"/>
          <w:sz w:val="24"/>
          <w:szCs w:val="24"/>
        </w:rPr>
        <w:t>- Stack space: O(n), due to the recursive call depth.</w:t>
      </w:r>
      <w:r w:rsidRPr="000C62BF">
        <w:rPr>
          <w:color w:val="000000" w:themeColor="text1"/>
          <w:sz w:val="24"/>
          <w:szCs w:val="24"/>
        </w:rPr>
        <w:br/>
        <w:t>- Memoization space: O(n), one entry per year.</w:t>
      </w:r>
    </w:p>
    <w:p w14:paraId="55D2E8CD" w14:textId="77777777" w:rsidR="000C62BF" w:rsidRDefault="000C62BF" w:rsidP="000C62BF">
      <w:pPr>
        <w:pStyle w:val="ListBullet"/>
        <w:numPr>
          <w:ilvl w:val="0"/>
          <w:numId w:val="0"/>
        </w:numPr>
        <w:ind w:left="360"/>
        <w:rPr>
          <w:color w:val="000000" w:themeColor="text1"/>
          <w:sz w:val="24"/>
          <w:szCs w:val="24"/>
        </w:rPr>
      </w:pPr>
    </w:p>
    <w:p w14:paraId="215C4208" w14:textId="77777777" w:rsidR="000C62BF" w:rsidRDefault="000C62BF" w:rsidP="000C62BF">
      <w:pPr>
        <w:pStyle w:val="ListBullet"/>
        <w:numPr>
          <w:ilvl w:val="0"/>
          <w:numId w:val="0"/>
        </w:numPr>
        <w:ind w:left="360"/>
        <w:rPr>
          <w:color w:val="000000" w:themeColor="text1"/>
          <w:sz w:val="24"/>
          <w:szCs w:val="24"/>
        </w:rPr>
      </w:pPr>
    </w:p>
    <w:p w14:paraId="46C4F7D8" w14:textId="77777777" w:rsidR="000C62BF" w:rsidRPr="000C62BF" w:rsidRDefault="000C62BF" w:rsidP="000C62BF">
      <w:pPr>
        <w:pStyle w:val="ListBullet"/>
        <w:numPr>
          <w:ilvl w:val="0"/>
          <w:numId w:val="0"/>
        </w:numPr>
        <w:ind w:left="360"/>
        <w:rPr>
          <w:color w:val="000000" w:themeColor="text1"/>
          <w:sz w:val="24"/>
          <w:szCs w:val="24"/>
        </w:rPr>
      </w:pPr>
    </w:p>
    <w:p w14:paraId="13CE2D6C" w14:textId="77777777" w:rsidR="00C519CD" w:rsidRDefault="00000000">
      <w:pPr>
        <w:pStyle w:val="Heading2"/>
        <w:rPr>
          <w:color w:val="000000" w:themeColor="text1"/>
          <w:sz w:val="28"/>
          <w:szCs w:val="28"/>
        </w:rPr>
      </w:pPr>
      <w:r w:rsidRPr="000C62BF">
        <w:rPr>
          <w:color w:val="000000" w:themeColor="text1"/>
          <w:sz w:val="28"/>
          <w:szCs w:val="28"/>
        </w:rPr>
        <w:t>Optimization Techniques for Recursive Solutions</w:t>
      </w:r>
    </w:p>
    <w:p w14:paraId="1663B7A6" w14:textId="77777777" w:rsidR="000C62BF" w:rsidRPr="000C62BF" w:rsidRDefault="000C62BF" w:rsidP="000C62BF"/>
    <w:p w14:paraId="0CFCB7E4" w14:textId="56274DD7" w:rsidR="000C62BF" w:rsidRPr="000C62BF" w:rsidRDefault="00000000" w:rsidP="000C62BF">
      <w:pPr>
        <w:pStyle w:val="ListNumber"/>
        <w:numPr>
          <w:ilvl w:val="0"/>
          <w:numId w:val="0"/>
        </w:numPr>
        <w:ind w:left="360"/>
        <w:rPr>
          <w:b/>
          <w:bCs/>
          <w:color w:val="000000" w:themeColor="text1"/>
          <w:sz w:val="24"/>
          <w:szCs w:val="24"/>
        </w:rPr>
      </w:pPr>
      <w:r w:rsidRPr="000C62BF">
        <w:rPr>
          <w:b/>
          <w:bCs/>
          <w:color w:val="000000" w:themeColor="text1"/>
          <w:sz w:val="24"/>
          <w:szCs w:val="24"/>
        </w:rPr>
        <w:lastRenderedPageBreak/>
        <w:t>Iterative Method:</w:t>
      </w:r>
    </w:p>
    <w:p w14:paraId="1965CE97" w14:textId="77777777" w:rsidR="00C519CD" w:rsidRPr="000C62BF" w:rsidRDefault="00000000">
      <w:pPr>
        <w:rPr>
          <w:color w:val="000000" w:themeColor="text1"/>
          <w:sz w:val="24"/>
          <w:szCs w:val="24"/>
        </w:rPr>
      </w:pPr>
      <w:r w:rsidRPr="000C62BF">
        <w:rPr>
          <w:color w:val="000000" w:themeColor="text1"/>
          <w:sz w:val="24"/>
          <w:szCs w:val="24"/>
        </w:rPr>
        <w:t xml:space="preserve">public static double </w:t>
      </w:r>
      <w:proofErr w:type="gramStart"/>
      <w:r w:rsidRPr="000C62BF">
        <w:rPr>
          <w:color w:val="000000" w:themeColor="text1"/>
          <w:sz w:val="24"/>
          <w:szCs w:val="24"/>
        </w:rPr>
        <w:t>calculateFutureValueIterative(</w:t>
      </w:r>
      <w:proofErr w:type="gramEnd"/>
      <w:r w:rsidRPr="000C62BF">
        <w:rPr>
          <w:color w:val="000000" w:themeColor="text1"/>
          <w:sz w:val="24"/>
          <w:szCs w:val="24"/>
        </w:rPr>
        <w:t>double principal, double rate, int years) {</w:t>
      </w:r>
      <w:r w:rsidRPr="000C62BF">
        <w:rPr>
          <w:color w:val="000000" w:themeColor="text1"/>
          <w:sz w:val="24"/>
          <w:szCs w:val="24"/>
        </w:rPr>
        <w:br/>
        <w:t xml:space="preserve">    for (int i = 0; i &lt; years; i++) {</w:t>
      </w:r>
      <w:r w:rsidRPr="000C62BF">
        <w:rPr>
          <w:color w:val="000000" w:themeColor="text1"/>
          <w:sz w:val="24"/>
          <w:szCs w:val="24"/>
        </w:rPr>
        <w:br/>
        <w:t xml:space="preserve">        principal *= (1 + rate);</w:t>
      </w:r>
      <w:r w:rsidRPr="000C62BF">
        <w:rPr>
          <w:color w:val="000000" w:themeColor="text1"/>
          <w:sz w:val="24"/>
          <w:szCs w:val="24"/>
        </w:rPr>
        <w:br/>
        <w:t xml:space="preserve">  </w:t>
      </w:r>
      <w:proofErr w:type="gramStart"/>
      <w:r w:rsidRPr="000C62BF">
        <w:rPr>
          <w:color w:val="000000" w:themeColor="text1"/>
          <w:sz w:val="24"/>
          <w:szCs w:val="24"/>
        </w:rPr>
        <w:t xml:space="preserve">  }</w:t>
      </w:r>
      <w:proofErr w:type="gramEnd"/>
      <w:r w:rsidRPr="000C62BF">
        <w:rPr>
          <w:color w:val="000000" w:themeColor="text1"/>
          <w:sz w:val="24"/>
          <w:szCs w:val="24"/>
        </w:rPr>
        <w:br/>
        <w:t xml:space="preserve">    return principal;</w:t>
      </w:r>
      <w:r w:rsidRPr="000C62BF">
        <w:rPr>
          <w:color w:val="000000" w:themeColor="text1"/>
          <w:sz w:val="24"/>
          <w:szCs w:val="24"/>
        </w:rPr>
        <w:br/>
        <w:t>}</w:t>
      </w:r>
    </w:p>
    <w:p w14:paraId="71B33F29" w14:textId="611CEC2F" w:rsidR="00C519CD" w:rsidRPr="000C62BF" w:rsidRDefault="00000000" w:rsidP="000C62BF">
      <w:pPr>
        <w:pStyle w:val="ListNumber"/>
        <w:numPr>
          <w:ilvl w:val="0"/>
          <w:numId w:val="0"/>
        </w:numPr>
        <w:ind w:left="360"/>
        <w:rPr>
          <w:b/>
          <w:bCs/>
          <w:color w:val="000000" w:themeColor="text1"/>
          <w:sz w:val="24"/>
          <w:szCs w:val="24"/>
        </w:rPr>
      </w:pPr>
      <w:r w:rsidRPr="000C62BF">
        <w:rPr>
          <w:b/>
          <w:bCs/>
          <w:color w:val="000000" w:themeColor="text1"/>
          <w:sz w:val="24"/>
          <w:szCs w:val="24"/>
        </w:rPr>
        <w:t xml:space="preserve"> Formula-Based Method:</w:t>
      </w:r>
    </w:p>
    <w:p w14:paraId="048AEC9A" w14:textId="3A3D9546" w:rsidR="00C519CD" w:rsidRPr="000C62BF" w:rsidRDefault="00000000">
      <w:pPr>
        <w:rPr>
          <w:color w:val="000000" w:themeColor="text1"/>
          <w:sz w:val="24"/>
          <w:szCs w:val="24"/>
        </w:rPr>
      </w:pPr>
      <w:r w:rsidRPr="000C62BF">
        <w:rPr>
          <w:color w:val="000000" w:themeColor="text1"/>
          <w:sz w:val="24"/>
          <w:szCs w:val="24"/>
        </w:rPr>
        <w:t xml:space="preserve">public static double </w:t>
      </w:r>
      <w:proofErr w:type="spellStart"/>
      <w:proofErr w:type="gramStart"/>
      <w:r w:rsidRPr="000C62BF">
        <w:rPr>
          <w:color w:val="000000" w:themeColor="text1"/>
          <w:sz w:val="24"/>
          <w:szCs w:val="24"/>
        </w:rPr>
        <w:t>calculateFutureValue</w:t>
      </w:r>
      <w:proofErr w:type="spellEnd"/>
      <w:r w:rsidRPr="000C62BF">
        <w:rPr>
          <w:color w:val="000000" w:themeColor="text1"/>
          <w:sz w:val="24"/>
          <w:szCs w:val="24"/>
        </w:rPr>
        <w:t>(</w:t>
      </w:r>
      <w:proofErr w:type="gramEnd"/>
      <w:r w:rsidRPr="000C62BF">
        <w:rPr>
          <w:color w:val="000000" w:themeColor="text1"/>
          <w:sz w:val="24"/>
          <w:szCs w:val="24"/>
        </w:rPr>
        <w:t>double principal, double rate, int years) {</w:t>
      </w:r>
      <w:r w:rsidRPr="000C62BF">
        <w:rPr>
          <w:color w:val="000000" w:themeColor="text1"/>
          <w:sz w:val="24"/>
          <w:szCs w:val="24"/>
        </w:rPr>
        <w:br/>
        <w:t xml:space="preserve">    return principal * </w:t>
      </w:r>
      <w:proofErr w:type="gramStart"/>
      <w:r w:rsidRPr="000C62BF">
        <w:rPr>
          <w:color w:val="000000" w:themeColor="text1"/>
          <w:sz w:val="24"/>
          <w:szCs w:val="24"/>
        </w:rPr>
        <w:t>Math.pow(</w:t>
      </w:r>
      <w:proofErr w:type="gramEnd"/>
      <w:r w:rsidRPr="000C62BF">
        <w:rPr>
          <w:color w:val="000000" w:themeColor="text1"/>
          <w:sz w:val="24"/>
          <w:szCs w:val="24"/>
        </w:rPr>
        <w:t>1 + rate, years);</w:t>
      </w:r>
      <w:r w:rsidRPr="000C62BF">
        <w:rPr>
          <w:color w:val="000000" w:themeColor="text1"/>
          <w:sz w:val="24"/>
          <w:szCs w:val="24"/>
        </w:rPr>
        <w:br/>
        <w:t>}</w:t>
      </w:r>
    </w:p>
    <w:p w14:paraId="7CAD8FA0" w14:textId="6DFA9653" w:rsidR="00C519CD" w:rsidRPr="000C62BF" w:rsidRDefault="00C519CD" w:rsidP="000C62BF">
      <w:pPr>
        <w:pStyle w:val="ListBullet"/>
        <w:numPr>
          <w:ilvl w:val="0"/>
          <w:numId w:val="0"/>
        </w:numPr>
        <w:ind w:left="360"/>
        <w:rPr>
          <w:color w:val="000000" w:themeColor="text1"/>
          <w:sz w:val="24"/>
          <w:szCs w:val="24"/>
        </w:rPr>
      </w:pPr>
    </w:p>
    <w:sectPr w:rsidR="00C519CD" w:rsidRPr="000C62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1154256">
    <w:abstractNumId w:val="8"/>
  </w:num>
  <w:num w:numId="2" w16cid:durableId="302272294">
    <w:abstractNumId w:val="6"/>
  </w:num>
  <w:num w:numId="3" w16cid:durableId="1103495186">
    <w:abstractNumId w:val="5"/>
  </w:num>
  <w:num w:numId="4" w16cid:durableId="1180582474">
    <w:abstractNumId w:val="4"/>
  </w:num>
  <w:num w:numId="5" w16cid:durableId="939413860">
    <w:abstractNumId w:val="7"/>
  </w:num>
  <w:num w:numId="6" w16cid:durableId="1135681832">
    <w:abstractNumId w:val="3"/>
  </w:num>
  <w:num w:numId="7" w16cid:durableId="1955021644">
    <w:abstractNumId w:val="2"/>
  </w:num>
  <w:num w:numId="8" w16cid:durableId="1575311701">
    <w:abstractNumId w:val="1"/>
  </w:num>
  <w:num w:numId="9" w16cid:durableId="844439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2BF"/>
    <w:rsid w:val="0015074B"/>
    <w:rsid w:val="0029639D"/>
    <w:rsid w:val="00326F90"/>
    <w:rsid w:val="00654983"/>
    <w:rsid w:val="00AA1D8D"/>
    <w:rsid w:val="00B47730"/>
    <w:rsid w:val="00C519CD"/>
    <w:rsid w:val="00C8372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6BC55B"/>
  <w14:defaultImageDpi w14:val="300"/>
  <w15:docId w15:val="{A900C6B1-C3AC-4C3E-B0A1-EC7C5D40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kancharla naga rupa sri</cp:lastModifiedBy>
  <cp:revision>2</cp:revision>
  <dcterms:created xsi:type="dcterms:W3CDTF">2013-12-23T23:15:00Z</dcterms:created>
  <dcterms:modified xsi:type="dcterms:W3CDTF">2025-06-21T17:12:00Z</dcterms:modified>
  <cp:category/>
</cp:coreProperties>
</file>