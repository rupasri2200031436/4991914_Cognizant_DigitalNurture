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4AA4D" w14:textId="034081CB" w:rsidR="00035D59" w:rsidRPr="00B7403D" w:rsidRDefault="00000000">
      <w:pPr>
        <w:pStyle w:val="Title"/>
        <w:rPr>
          <w:color w:val="auto"/>
        </w:rPr>
      </w:pPr>
      <w:r w:rsidRPr="00B7403D">
        <w:rPr>
          <w:color w:val="auto"/>
        </w:rPr>
        <w:t>Understanding Big O Notation</w:t>
      </w:r>
    </w:p>
    <w:p w14:paraId="63060A29" w14:textId="77777777" w:rsidR="00035D59" w:rsidRDefault="00000000">
      <w:r>
        <w:t>Big O notation is a way to describe how fast or slow an algorithm is, especially as the amount of data grows. It helps you understand how much time or space (memory) an algorithm needs when the input size increases. Think of it like this: you're checking how the algorithm performs when you give it more and more work to do.</w:t>
      </w:r>
    </w:p>
    <w:p w14:paraId="79C0BDF4" w14:textId="58525DE5" w:rsidR="00035D59" w:rsidRPr="00B7403D" w:rsidRDefault="00000000">
      <w:pPr>
        <w:pStyle w:val="Heading1"/>
        <w:rPr>
          <w:color w:val="auto"/>
        </w:rPr>
      </w:pPr>
      <w:r w:rsidRPr="00B7403D">
        <w:rPr>
          <w:color w:val="auto"/>
        </w:rPr>
        <w:t xml:space="preserve">Common Big O Time Complexities </w:t>
      </w:r>
    </w:p>
    <w:tbl>
      <w:tblPr>
        <w:tblStyle w:val="TableGrid"/>
        <w:tblW w:w="0" w:type="auto"/>
        <w:tblLook w:val="04A0" w:firstRow="1" w:lastRow="0" w:firstColumn="1" w:lastColumn="0" w:noHBand="0" w:noVBand="1"/>
      </w:tblPr>
      <w:tblGrid>
        <w:gridCol w:w="2160"/>
        <w:gridCol w:w="2160"/>
        <w:gridCol w:w="2160"/>
        <w:gridCol w:w="2160"/>
      </w:tblGrid>
      <w:tr w:rsidR="00035D59" w14:paraId="40932A74" w14:textId="77777777">
        <w:tc>
          <w:tcPr>
            <w:tcW w:w="2160" w:type="dxa"/>
          </w:tcPr>
          <w:p w14:paraId="72442B87" w14:textId="77777777" w:rsidR="00035D59" w:rsidRDefault="00000000">
            <w:r>
              <w:t>Big O</w:t>
            </w:r>
          </w:p>
        </w:tc>
        <w:tc>
          <w:tcPr>
            <w:tcW w:w="2160" w:type="dxa"/>
          </w:tcPr>
          <w:p w14:paraId="3C46DDD8" w14:textId="77777777" w:rsidR="00035D59" w:rsidRDefault="00000000">
            <w:r>
              <w:t>Name</w:t>
            </w:r>
          </w:p>
        </w:tc>
        <w:tc>
          <w:tcPr>
            <w:tcW w:w="2160" w:type="dxa"/>
          </w:tcPr>
          <w:p w14:paraId="05B96E6E" w14:textId="77777777" w:rsidR="00035D59" w:rsidRDefault="00000000">
            <w:r>
              <w:t>Simple Meaning</w:t>
            </w:r>
          </w:p>
        </w:tc>
        <w:tc>
          <w:tcPr>
            <w:tcW w:w="2160" w:type="dxa"/>
          </w:tcPr>
          <w:p w14:paraId="35CE25F6" w14:textId="77777777" w:rsidR="00035D59" w:rsidRDefault="00000000">
            <w:r>
              <w:t>Example</w:t>
            </w:r>
          </w:p>
        </w:tc>
      </w:tr>
      <w:tr w:rsidR="00035D59" w14:paraId="7C20F143" w14:textId="77777777">
        <w:tc>
          <w:tcPr>
            <w:tcW w:w="2160" w:type="dxa"/>
          </w:tcPr>
          <w:p w14:paraId="68D0870B" w14:textId="77777777" w:rsidR="00035D59" w:rsidRDefault="00000000">
            <w:r>
              <w:t>O(1)</w:t>
            </w:r>
          </w:p>
        </w:tc>
        <w:tc>
          <w:tcPr>
            <w:tcW w:w="2160" w:type="dxa"/>
          </w:tcPr>
          <w:p w14:paraId="22D9A836" w14:textId="77777777" w:rsidR="00035D59" w:rsidRDefault="00000000">
            <w:r>
              <w:t>Constant time</w:t>
            </w:r>
          </w:p>
        </w:tc>
        <w:tc>
          <w:tcPr>
            <w:tcW w:w="2160" w:type="dxa"/>
          </w:tcPr>
          <w:p w14:paraId="1316D2B9" w14:textId="77777777" w:rsidR="00035D59" w:rsidRDefault="00000000">
            <w:r>
              <w:t>Always takes the same amount of time, no matter the input size.</w:t>
            </w:r>
          </w:p>
        </w:tc>
        <w:tc>
          <w:tcPr>
            <w:tcW w:w="2160" w:type="dxa"/>
          </w:tcPr>
          <w:p w14:paraId="6D9EB209" w14:textId="77777777" w:rsidR="00035D59" w:rsidRDefault="00000000">
            <w:r>
              <w:t>Getting a book from a shelf by its position.</w:t>
            </w:r>
          </w:p>
        </w:tc>
      </w:tr>
      <w:tr w:rsidR="00035D59" w14:paraId="65F795C7" w14:textId="77777777">
        <w:tc>
          <w:tcPr>
            <w:tcW w:w="2160" w:type="dxa"/>
          </w:tcPr>
          <w:p w14:paraId="16D48A0F" w14:textId="77777777" w:rsidR="00035D59" w:rsidRDefault="00000000">
            <w:r>
              <w:t>O(log n)</w:t>
            </w:r>
          </w:p>
        </w:tc>
        <w:tc>
          <w:tcPr>
            <w:tcW w:w="2160" w:type="dxa"/>
          </w:tcPr>
          <w:p w14:paraId="72C11885" w14:textId="77777777" w:rsidR="00035D59" w:rsidRDefault="00000000">
            <w:r>
              <w:t>Logarithmic time</w:t>
            </w:r>
          </w:p>
        </w:tc>
        <w:tc>
          <w:tcPr>
            <w:tcW w:w="2160" w:type="dxa"/>
          </w:tcPr>
          <w:p w14:paraId="74D6938F" w14:textId="77777777" w:rsidR="00035D59" w:rsidRDefault="00000000">
            <w:r>
              <w:t>Gets faster by cutting work in half each time.</w:t>
            </w:r>
          </w:p>
        </w:tc>
        <w:tc>
          <w:tcPr>
            <w:tcW w:w="2160" w:type="dxa"/>
          </w:tcPr>
          <w:p w14:paraId="66E7CEDB" w14:textId="77777777" w:rsidR="00035D59" w:rsidRDefault="00000000">
            <w:r>
              <w:t>Finding a word in a dictionary (Binary Search).</w:t>
            </w:r>
          </w:p>
        </w:tc>
      </w:tr>
      <w:tr w:rsidR="00035D59" w14:paraId="4C80BEFC" w14:textId="77777777">
        <w:tc>
          <w:tcPr>
            <w:tcW w:w="2160" w:type="dxa"/>
          </w:tcPr>
          <w:p w14:paraId="6639D48C" w14:textId="77777777" w:rsidR="00035D59" w:rsidRDefault="00000000">
            <w:r>
              <w:t>O(n)</w:t>
            </w:r>
          </w:p>
        </w:tc>
        <w:tc>
          <w:tcPr>
            <w:tcW w:w="2160" w:type="dxa"/>
          </w:tcPr>
          <w:p w14:paraId="539BF638" w14:textId="77777777" w:rsidR="00035D59" w:rsidRDefault="00000000">
            <w:r>
              <w:t>Linear time</w:t>
            </w:r>
          </w:p>
        </w:tc>
        <w:tc>
          <w:tcPr>
            <w:tcW w:w="2160" w:type="dxa"/>
          </w:tcPr>
          <w:p w14:paraId="2141A9BF" w14:textId="77777777" w:rsidR="00035D59" w:rsidRDefault="00000000">
            <w:r>
              <w:t>Time grows directly with the input size.</w:t>
            </w:r>
          </w:p>
        </w:tc>
        <w:tc>
          <w:tcPr>
            <w:tcW w:w="2160" w:type="dxa"/>
          </w:tcPr>
          <w:p w14:paraId="6F19D156" w14:textId="77777777" w:rsidR="00035D59" w:rsidRDefault="00000000">
            <w:r>
              <w:t>Checking every name in a guest list.</w:t>
            </w:r>
          </w:p>
        </w:tc>
      </w:tr>
      <w:tr w:rsidR="00035D59" w14:paraId="14CDE875" w14:textId="77777777">
        <w:tc>
          <w:tcPr>
            <w:tcW w:w="2160" w:type="dxa"/>
          </w:tcPr>
          <w:p w14:paraId="022BB55F" w14:textId="77777777" w:rsidR="00035D59" w:rsidRDefault="00000000">
            <w:r>
              <w:t>O(n log n)</w:t>
            </w:r>
          </w:p>
        </w:tc>
        <w:tc>
          <w:tcPr>
            <w:tcW w:w="2160" w:type="dxa"/>
          </w:tcPr>
          <w:p w14:paraId="61D9BF99" w14:textId="77777777" w:rsidR="00035D59" w:rsidRDefault="00000000">
            <w:r>
              <w:t>Linearithmic time</w:t>
            </w:r>
          </w:p>
        </w:tc>
        <w:tc>
          <w:tcPr>
            <w:tcW w:w="2160" w:type="dxa"/>
          </w:tcPr>
          <w:p w14:paraId="7998325D" w14:textId="77777777" w:rsidR="00035D59" w:rsidRDefault="00000000">
            <w:r>
              <w:t>A mix of linear and logarithmic — faster than O(n²).</w:t>
            </w:r>
          </w:p>
        </w:tc>
        <w:tc>
          <w:tcPr>
            <w:tcW w:w="2160" w:type="dxa"/>
          </w:tcPr>
          <w:p w14:paraId="5ED10C33" w14:textId="77777777" w:rsidR="00035D59" w:rsidRDefault="00000000">
            <w:r>
              <w:t>Merge Sort (used for sorting big lists).</w:t>
            </w:r>
          </w:p>
        </w:tc>
      </w:tr>
      <w:tr w:rsidR="00035D59" w14:paraId="41494870" w14:textId="77777777">
        <w:tc>
          <w:tcPr>
            <w:tcW w:w="2160" w:type="dxa"/>
          </w:tcPr>
          <w:p w14:paraId="3A5B8182" w14:textId="77777777" w:rsidR="00035D59" w:rsidRDefault="00000000">
            <w:r>
              <w:t>O(n²)</w:t>
            </w:r>
          </w:p>
        </w:tc>
        <w:tc>
          <w:tcPr>
            <w:tcW w:w="2160" w:type="dxa"/>
          </w:tcPr>
          <w:p w14:paraId="63842A1F" w14:textId="77777777" w:rsidR="00035D59" w:rsidRDefault="00000000">
            <w:r>
              <w:t>Quadratic time</w:t>
            </w:r>
          </w:p>
        </w:tc>
        <w:tc>
          <w:tcPr>
            <w:tcW w:w="2160" w:type="dxa"/>
          </w:tcPr>
          <w:p w14:paraId="6050D58E" w14:textId="77777777" w:rsidR="00035D59" w:rsidRDefault="00000000">
            <w:r>
              <w:t>Time grows very fast — input size squared.</w:t>
            </w:r>
          </w:p>
        </w:tc>
        <w:tc>
          <w:tcPr>
            <w:tcW w:w="2160" w:type="dxa"/>
          </w:tcPr>
          <w:p w14:paraId="181D90D0" w14:textId="77777777" w:rsidR="00035D59" w:rsidRDefault="00000000">
            <w:r>
              <w:t>Comparing every student with every other student.</w:t>
            </w:r>
          </w:p>
        </w:tc>
      </w:tr>
      <w:tr w:rsidR="00035D59" w14:paraId="6EE1526A" w14:textId="77777777">
        <w:tc>
          <w:tcPr>
            <w:tcW w:w="2160" w:type="dxa"/>
          </w:tcPr>
          <w:p w14:paraId="336CD877" w14:textId="77777777" w:rsidR="00035D59" w:rsidRDefault="00000000">
            <w:r>
              <w:t>O(2ⁿ)</w:t>
            </w:r>
          </w:p>
        </w:tc>
        <w:tc>
          <w:tcPr>
            <w:tcW w:w="2160" w:type="dxa"/>
          </w:tcPr>
          <w:p w14:paraId="71B916A8" w14:textId="77777777" w:rsidR="00035D59" w:rsidRDefault="00000000">
            <w:r>
              <w:t>Exponential time</w:t>
            </w:r>
          </w:p>
        </w:tc>
        <w:tc>
          <w:tcPr>
            <w:tcW w:w="2160" w:type="dxa"/>
          </w:tcPr>
          <w:p w14:paraId="64A72B88" w14:textId="77777777" w:rsidR="00035D59" w:rsidRDefault="00000000">
            <w:r>
              <w:t>Time doubles with each new input — extremely slow!</w:t>
            </w:r>
          </w:p>
        </w:tc>
        <w:tc>
          <w:tcPr>
            <w:tcW w:w="2160" w:type="dxa"/>
          </w:tcPr>
          <w:p w14:paraId="7C3DEE06" w14:textId="77777777" w:rsidR="00035D59" w:rsidRDefault="00000000">
            <w:r>
              <w:t>Brute-force solving a puzzle with all options.</w:t>
            </w:r>
          </w:p>
        </w:tc>
      </w:tr>
      <w:tr w:rsidR="00035D59" w14:paraId="23DFB031" w14:textId="77777777">
        <w:tc>
          <w:tcPr>
            <w:tcW w:w="2160" w:type="dxa"/>
          </w:tcPr>
          <w:p w14:paraId="55239E9F" w14:textId="77777777" w:rsidR="00035D59" w:rsidRDefault="00000000">
            <w:r>
              <w:t>O(n!)</w:t>
            </w:r>
          </w:p>
        </w:tc>
        <w:tc>
          <w:tcPr>
            <w:tcW w:w="2160" w:type="dxa"/>
          </w:tcPr>
          <w:p w14:paraId="52892C2D" w14:textId="77777777" w:rsidR="00035D59" w:rsidRDefault="00000000">
            <w:r>
              <w:t>Factorial time</w:t>
            </w:r>
          </w:p>
        </w:tc>
        <w:tc>
          <w:tcPr>
            <w:tcW w:w="2160" w:type="dxa"/>
          </w:tcPr>
          <w:p w14:paraId="7370A232" w14:textId="77777777" w:rsidR="00035D59" w:rsidRDefault="00000000">
            <w:r>
              <w:t>Time grows faster than you can imagine — terrible for large n.</w:t>
            </w:r>
          </w:p>
        </w:tc>
        <w:tc>
          <w:tcPr>
            <w:tcW w:w="2160" w:type="dxa"/>
          </w:tcPr>
          <w:p w14:paraId="430B4EED" w14:textId="77777777" w:rsidR="00035D59" w:rsidRDefault="00000000">
            <w:r>
              <w:t>Trying all ways to visit cities in the shortest route (Traveling Salesman Problem).</w:t>
            </w:r>
          </w:p>
        </w:tc>
      </w:tr>
    </w:tbl>
    <w:p w14:paraId="57771653" w14:textId="77777777" w:rsidR="00035D59" w:rsidRDefault="00000000">
      <w:pPr>
        <w:pStyle w:val="Heading1"/>
      </w:pPr>
      <w:r>
        <w:t>Why is Big O Important?</w:t>
      </w:r>
    </w:p>
    <w:p w14:paraId="0EA055C8" w14:textId="77777777" w:rsidR="00035D59" w:rsidRDefault="00000000">
      <w:r>
        <w:t>- It helps you compare different ways of solving a problem.</w:t>
      </w:r>
    </w:p>
    <w:p w14:paraId="38079526" w14:textId="77777777" w:rsidR="00035D59" w:rsidRDefault="00000000">
      <w:r>
        <w:t>- You can choose the most efficient algorithm — saving time and memory.</w:t>
      </w:r>
    </w:p>
    <w:p w14:paraId="15F1B530" w14:textId="77777777" w:rsidR="00035D59" w:rsidRDefault="00000000">
      <w:r>
        <w:t>- It's especially useful when your data becomes very large.</w:t>
      </w:r>
    </w:p>
    <w:p w14:paraId="74C0B8DE" w14:textId="77777777" w:rsidR="00035D59" w:rsidRDefault="00000000">
      <w:pPr>
        <w:pStyle w:val="Heading1"/>
      </w:pPr>
      <w:r>
        <w:t>Search Algorithms: Linear Search vs Binary Search</w:t>
      </w:r>
    </w:p>
    <w:p w14:paraId="208112F6" w14:textId="77777777" w:rsidR="00035D59" w:rsidRDefault="00000000">
      <w:pPr>
        <w:pStyle w:val="ListBullet"/>
      </w:pPr>
      <w:r>
        <w:t>Linear Search (Go through each item one by one):</w:t>
      </w:r>
    </w:p>
    <w:p w14:paraId="12C13A04" w14:textId="77777777" w:rsidR="00035D59" w:rsidRDefault="00000000">
      <w:r>
        <w:lastRenderedPageBreak/>
        <w:t>Best Case: O(1) – You find the item right at the start.</w:t>
      </w:r>
    </w:p>
    <w:p w14:paraId="19DB6C58" w14:textId="77777777" w:rsidR="00035D59" w:rsidRDefault="00000000">
      <w:r>
        <w:t>Average Case: O(n) – You have to look through about half of the items.</w:t>
      </w:r>
    </w:p>
    <w:p w14:paraId="11D82AFD" w14:textId="77777777" w:rsidR="00035D59" w:rsidRDefault="00000000">
      <w:r>
        <w:t>Worst Case: O(n) – The item is at the end or not even there.</w:t>
      </w:r>
    </w:p>
    <w:p w14:paraId="2CF5D62C" w14:textId="77777777" w:rsidR="00035D59" w:rsidRDefault="00000000">
      <w:r>
        <w:t>Example: Looking for your friend's name in a random list.</w:t>
      </w:r>
    </w:p>
    <w:p w14:paraId="6E261A8B" w14:textId="77777777" w:rsidR="00035D59" w:rsidRDefault="00000000">
      <w:pPr>
        <w:pStyle w:val="ListBullet"/>
      </w:pPr>
      <w:r>
        <w:t>Binary Search (Only works on sorted lists):</w:t>
      </w:r>
    </w:p>
    <w:p w14:paraId="46D5280D" w14:textId="77777777" w:rsidR="00035D59" w:rsidRDefault="00000000">
      <w:r>
        <w:t>Best Case: O(1) – You find the item in the first try (lucky!).</w:t>
      </w:r>
    </w:p>
    <w:p w14:paraId="7A6E67BD" w14:textId="77777777" w:rsidR="00035D59" w:rsidRDefault="00000000">
      <w:r>
        <w:t>Average/Worst Case: O(log n) – You keep splitting the list in half until you find the item or confirm it’s not there.</w:t>
      </w:r>
    </w:p>
    <w:p w14:paraId="788EC8E0" w14:textId="77777777" w:rsidR="00035D59" w:rsidRDefault="00000000">
      <w:r>
        <w:t>Example: Searching a word in a dictionary or contact in a sorted phone list.</w:t>
      </w:r>
    </w:p>
    <w:p w14:paraId="4FD45A60" w14:textId="5CC00BCE" w:rsidR="00035D59" w:rsidRDefault="00035D59"/>
    <w:sectPr w:rsidR="00035D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4529940">
    <w:abstractNumId w:val="8"/>
  </w:num>
  <w:num w:numId="2" w16cid:durableId="223108018">
    <w:abstractNumId w:val="6"/>
  </w:num>
  <w:num w:numId="3" w16cid:durableId="208423277">
    <w:abstractNumId w:val="5"/>
  </w:num>
  <w:num w:numId="4" w16cid:durableId="1536965473">
    <w:abstractNumId w:val="4"/>
  </w:num>
  <w:num w:numId="5" w16cid:durableId="1409881543">
    <w:abstractNumId w:val="7"/>
  </w:num>
  <w:num w:numId="6" w16cid:durableId="1543247564">
    <w:abstractNumId w:val="3"/>
  </w:num>
  <w:num w:numId="7" w16cid:durableId="865556036">
    <w:abstractNumId w:val="2"/>
  </w:num>
  <w:num w:numId="8" w16cid:durableId="1295989609">
    <w:abstractNumId w:val="1"/>
  </w:num>
  <w:num w:numId="9" w16cid:durableId="1621376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D59"/>
    <w:rsid w:val="0006063C"/>
    <w:rsid w:val="00070D43"/>
    <w:rsid w:val="0015074B"/>
    <w:rsid w:val="0029639D"/>
    <w:rsid w:val="00326F90"/>
    <w:rsid w:val="00AA1D8D"/>
    <w:rsid w:val="00B47730"/>
    <w:rsid w:val="00B7403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2FD6B6"/>
  <w14:defaultImageDpi w14:val="300"/>
  <w15:docId w15:val="{3C1BC231-6428-4B9D-8B01-6F3CEC15B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kancharla naga rupa sri</cp:lastModifiedBy>
  <cp:revision>2</cp:revision>
  <dcterms:created xsi:type="dcterms:W3CDTF">2013-12-23T23:15:00Z</dcterms:created>
  <dcterms:modified xsi:type="dcterms:W3CDTF">2025-06-19T14:33:00Z</dcterms:modified>
  <cp:category/>
</cp:coreProperties>
</file>